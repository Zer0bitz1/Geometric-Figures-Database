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C339" w14:textId="77777777" w:rsidR="007A31A2" w:rsidRPr="007A31A2" w:rsidRDefault="007A31A2" w:rsidP="007A31A2">
      <w:pPr>
        <w:pBdr>
          <w:bottom w:val="single" w:sz="4" w:space="1" w:color="auto"/>
        </w:pBdr>
        <w:tabs>
          <w:tab w:val="center" w:pos="4536"/>
          <w:tab w:val="right" w:pos="9072"/>
        </w:tabs>
        <w:spacing w:after="120" w:line="360" w:lineRule="auto"/>
        <w:jc w:val="center"/>
        <w:rPr>
          <w:rFonts w:ascii="Arial" w:eastAsia="Calibri" w:hAnsi="Arial" w:cs="Arial"/>
          <w:sz w:val="36"/>
          <w:szCs w:val="24"/>
        </w:rPr>
      </w:pPr>
      <w:r w:rsidRPr="007A31A2">
        <w:rPr>
          <w:rFonts w:ascii="Arial" w:eastAsia="Calibri" w:hAnsi="Arial" w:cs="Arial"/>
          <w:noProof/>
          <w:sz w:val="36"/>
          <w:szCs w:val="24"/>
          <w:lang w:eastAsia="bg-BG"/>
        </w:rPr>
        <w:drawing>
          <wp:anchor distT="0" distB="0" distL="114300" distR="114300" simplePos="0" relativeHeight="251657216" behindDoc="1" locked="0" layoutInCell="1" allowOverlap="1" wp14:anchorId="60F33521" wp14:editId="6D4A0A5A">
            <wp:simplePos x="0" y="0"/>
            <wp:positionH relativeFrom="column">
              <wp:posOffset>21590</wp:posOffset>
            </wp:positionH>
            <wp:positionV relativeFrom="page">
              <wp:posOffset>760004</wp:posOffset>
            </wp:positionV>
            <wp:extent cx="868680" cy="1009650"/>
            <wp:effectExtent l="0" t="0" r="7620" b="0"/>
            <wp:wrapSquare wrapText="right"/>
            <wp:docPr id="6" name="Картина 6" descr="Картина, която съдържа текст, графична колекц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, графична колекция&#10;&#10;Описанието е генерирано автоматично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1A2">
        <w:rPr>
          <w:rFonts w:ascii="Arial" w:eastAsia="Calibri" w:hAnsi="Arial" w:cs="Arial"/>
          <w:sz w:val="36"/>
          <w:szCs w:val="24"/>
        </w:rPr>
        <w:t>ТЕХНИЧЕСКИ УНИВЕРСИТЕТ – ВАРНА</w:t>
      </w:r>
    </w:p>
    <w:p w14:paraId="6CEB3E17" w14:textId="77777777" w:rsidR="007A31A2" w:rsidRPr="007A31A2" w:rsidRDefault="007A31A2" w:rsidP="007A31A2">
      <w:pPr>
        <w:tabs>
          <w:tab w:val="center" w:pos="4536"/>
          <w:tab w:val="right" w:pos="9072"/>
        </w:tabs>
        <w:spacing w:after="120" w:line="240" w:lineRule="auto"/>
        <w:jc w:val="center"/>
        <w:rPr>
          <w:rFonts w:ascii="Arial" w:eastAsia="Calibri" w:hAnsi="Arial" w:cs="Arial"/>
          <w:sz w:val="28"/>
          <w:szCs w:val="20"/>
        </w:rPr>
      </w:pPr>
      <w:r w:rsidRPr="007A31A2">
        <w:rPr>
          <w:rFonts w:ascii="Arial" w:eastAsia="Calibri" w:hAnsi="Arial" w:cs="Arial"/>
          <w:sz w:val="28"/>
          <w:szCs w:val="20"/>
        </w:rPr>
        <w:t>Факултет по изчислителна техника и автоматизация</w:t>
      </w:r>
    </w:p>
    <w:p w14:paraId="17B9F723" w14:textId="77777777" w:rsidR="007A31A2" w:rsidRPr="007A31A2" w:rsidRDefault="007A31A2" w:rsidP="007A31A2">
      <w:pPr>
        <w:tabs>
          <w:tab w:val="center" w:pos="4536"/>
          <w:tab w:val="right" w:pos="9072"/>
        </w:tabs>
        <w:spacing w:after="120" w:line="240" w:lineRule="auto"/>
        <w:jc w:val="center"/>
        <w:rPr>
          <w:rFonts w:ascii="Arial" w:eastAsia="Calibri" w:hAnsi="Arial" w:cs="Arial"/>
          <w:sz w:val="28"/>
          <w:szCs w:val="20"/>
        </w:rPr>
      </w:pPr>
      <w:r w:rsidRPr="007A31A2">
        <w:rPr>
          <w:rFonts w:ascii="Arial" w:eastAsia="Calibri" w:hAnsi="Arial" w:cs="Arial"/>
          <w:sz w:val="28"/>
          <w:szCs w:val="20"/>
        </w:rPr>
        <w:t>Катедра „Компютърни Науки и Технологии“</w:t>
      </w:r>
    </w:p>
    <w:p w14:paraId="544ABA14" w14:textId="77777777" w:rsidR="007A31A2" w:rsidRPr="007A31A2" w:rsidRDefault="007A31A2" w:rsidP="007A31A2">
      <w:pPr>
        <w:spacing w:before="2880" w:after="120" w:line="259" w:lineRule="auto"/>
        <w:jc w:val="center"/>
        <w:rPr>
          <w:rFonts w:ascii="Arial" w:eastAsia="Calibri" w:hAnsi="Arial" w:cs="Arial"/>
          <w:b/>
          <w:color w:val="262626"/>
          <w:sz w:val="56"/>
          <w:szCs w:val="44"/>
          <w14:shadow w14:blurRad="0" w14:dist="38100" w14:dir="2700000" w14:sx="100000" w14:sy="100000" w14:kx="0" w14:ky="0" w14:algn="bl">
            <w14:srgbClr w14:val="5B9BD5"/>
          </w14:shadow>
          <w14:textOutline w14:w="6731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7A31A2">
        <w:rPr>
          <w:rFonts w:ascii="Arial" w:eastAsia="Calibri" w:hAnsi="Arial" w:cs="Arial"/>
          <w:b/>
          <w:color w:val="262626"/>
          <w:sz w:val="52"/>
          <w:szCs w:val="40"/>
          <w14:shadow w14:blurRad="0" w14:dist="38100" w14:dir="2700000" w14:sx="100000" w14:sy="100000" w14:kx="0" w14:ky="0" w14:algn="bl">
            <w14:srgbClr w14:val="5B9BD5"/>
          </w14:shadow>
          <w14:textOutline w14:w="6731" w14:cap="flat" w14:cmpd="sng" w14:algn="ctr">
            <w14:solidFill>
              <w14:srgbClr w14:val="FFFFFF"/>
            </w14:solidFill>
            <w14:prstDash w14:val="solid"/>
            <w14:round/>
          </w14:textOutline>
        </w:rPr>
        <w:t>СЕМЕСТРИАЛЕН ПРОЕКТ</w:t>
      </w:r>
    </w:p>
    <w:p w14:paraId="51D16C3A" w14:textId="77777777" w:rsidR="007A31A2" w:rsidRPr="007A31A2" w:rsidRDefault="007A31A2" w:rsidP="007A31A2">
      <w:pPr>
        <w:spacing w:before="240" w:after="120" w:line="259" w:lineRule="auto"/>
        <w:jc w:val="center"/>
        <w:rPr>
          <w:rFonts w:ascii="Arial" w:eastAsia="Calibri" w:hAnsi="Arial" w:cs="Arial"/>
          <w:sz w:val="32"/>
        </w:rPr>
      </w:pPr>
      <w:r w:rsidRPr="007A31A2">
        <w:rPr>
          <w:rFonts w:ascii="Arial" w:eastAsia="Calibri" w:hAnsi="Arial" w:cs="Arial"/>
          <w:sz w:val="32"/>
        </w:rPr>
        <w:t xml:space="preserve">по дисциплината „Обектно Ориентирано Програмиране – 1 част” </w:t>
      </w:r>
    </w:p>
    <w:p w14:paraId="6A31DA8A" w14:textId="77777777" w:rsidR="007A31A2" w:rsidRPr="007A31A2" w:rsidRDefault="007A31A2" w:rsidP="007A31A2">
      <w:pPr>
        <w:spacing w:after="120" w:line="259" w:lineRule="auto"/>
        <w:jc w:val="center"/>
        <w:rPr>
          <w:rFonts w:ascii="Arial" w:eastAsia="Calibri" w:hAnsi="Arial" w:cs="Arial"/>
          <w:sz w:val="32"/>
        </w:rPr>
      </w:pPr>
      <w:r w:rsidRPr="007A31A2">
        <w:rPr>
          <w:rFonts w:ascii="Arial" w:eastAsia="Calibri" w:hAnsi="Arial" w:cs="Arial"/>
          <w:sz w:val="32"/>
        </w:rPr>
        <w:t>на тема: „Програма за обработка на база данни от геометрични фигури. ”</w:t>
      </w:r>
    </w:p>
    <w:p w14:paraId="1599C870" w14:textId="77777777" w:rsidR="007A31A2" w:rsidRPr="007A31A2" w:rsidRDefault="007A31A2" w:rsidP="007A31A2">
      <w:pPr>
        <w:spacing w:after="2040" w:line="259" w:lineRule="auto"/>
        <w:jc w:val="center"/>
        <w:rPr>
          <w:rFonts w:ascii="Arial" w:eastAsia="Calibri" w:hAnsi="Arial" w:cs="Arial"/>
          <w:sz w:val="32"/>
        </w:rPr>
      </w:pPr>
      <w:r w:rsidRPr="007A31A2">
        <w:rPr>
          <w:rFonts w:ascii="Arial" w:eastAsia="Calibri" w:hAnsi="Arial" w:cs="Arial"/>
          <w:sz w:val="32"/>
        </w:rPr>
        <w:t xml:space="preserve">Вариант 15 </w:t>
      </w:r>
    </w:p>
    <w:p w14:paraId="47AB1E2B" w14:textId="77777777" w:rsidR="007A31A2" w:rsidRPr="007A31A2" w:rsidRDefault="007A31A2" w:rsidP="007A31A2">
      <w:pPr>
        <w:spacing w:after="160" w:line="259" w:lineRule="auto"/>
        <w:jc w:val="center"/>
        <w:rPr>
          <w:rFonts w:ascii="Arial" w:eastAsia="Calibri" w:hAnsi="Arial" w:cs="Arial"/>
          <w:sz w:val="28"/>
          <w:szCs w:val="28"/>
        </w:rPr>
      </w:pPr>
    </w:p>
    <w:tbl>
      <w:tblPr>
        <w:tblStyle w:val="TableGrid1"/>
        <w:tblW w:w="90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7A31A2" w:rsidRPr="007A31A2" w14:paraId="2F8AB033" w14:textId="77777777" w:rsidTr="00616AF4">
        <w:trPr>
          <w:trHeight w:val="60"/>
        </w:trPr>
        <w:tc>
          <w:tcPr>
            <w:tcW w:w="5528" w:type="dxa"/>
          </w:tcPr>
          <w:p w14:paraId="0AB13B48" w14:textId="77777777" w:rsidR="007A31A2" w:rsidRPr="007A31A2" w:rsidRDefault="007A31A2" w:rsidP="007A31A2">
            <w:pPr>
              <w:spacing w:after="160" w:line="360" w:lineRule="auto"/>
              <w:rPr>
                <w:rFonts w:ascii="Arial" w:eastAsia="Calibri" w:hAnsi="Arial" w:cs="Arial"/>
                <w:bCs/>
                <w:sz w:val="28"/>
                <w:szCs w:val="28"/>
              </w:rPr>
            </w:pPr>
            <w:r w:rsidRPr="007A31A2">
              <w:rPr>
                <w:rFonts w:ascii="Arial" w:eastAsia="Calibri" w:hAnsi="Arial" w:cs="Arial"/>
                <w:bCs/>
                <w:sz w:val="28"/>
                <w:szCs w:val="28"/>
              </w:rPr>
              <w:t>Изготвил:  Беркант Бейсимов</w:t>
            </w:r>
          </w:p>
        </w:tc>
        <w:tc>
          <w:tcPr>
            <w:tcW w:w="3539" w:type="dxa"/>
          </w:tcPr>
          <w:p w14:paraId="4C3BDC99" w14:textId="77777777" w:rsidR="007A31A2" w:rsidRPr="007A31A2" w:rsidRDefault="007A31A2" w:rsidP="007A31A2">
            <w:pPr>
              <w:spacing w:after="160" w:line="360" w:lineRule="auto"/>
              <w:rPr>
                <w:rFonts w:ascii="Arial" w:eastAsia="Calibri" w:hAnsi="Arial" w:cs="Arial"/>
                <w:bCs/>
                <w:sz w:val="28"/>
                <w:szCs w:val="28"/>
              </w:rPr>
            </w:pPr>
            <w:r w:rsidRPr="007A31A2">
              <w:rPr>
                <w:rFonts w:ascii="Arial" w:eastAsia="Calibri" w:hAnsi="Arial" w:cs="Arial"/>
                <w:bCs/>
                <w:sz w:val="24"/>
                <w:szCs w:val="24"/>
              </w:rPr>
              <w:t>Проверил: проф. М. Карова</w:t>
            </w:r>
          </w:p>
        </w:tc>
      </w:tr>
      <w:tr w:rsidR="007A31A2" w:rsidRPr="007A31A2" w14:paraId="0441A425" w14:textId="77777777" w:rsidTr="00616AF4">
        <w:trPr>
          <w:trHeight w:val="60"/>
        </w:trPr>
        <w:tc>
          <w:tcPr>
            <w:tcW w:w="5528" w:type="dxa"/>
          </w:tcPr>
          <w:p w14:paraId="76966D77" w14:textId="77777777" w:rsidR="007A31A2" w:rsidRPr="007A31A2" w:rsidRDefault="007A31A2" w:rsidP="007A31A2">
            <w:pPr>
              <w:spacing w:after="160" w:line="360" w:lineRule="auto"/>
              <w:rPr>
                <w:rFonts w:ascii="Arial" w:eastAsia="Calibri" w:hAnsi="Arial" w:cs="Arial"/>
                <w:bCs/>
                <w:sz w:val="28"/>
                <w:szCs w:val="28"/>
              </w:rPr>
            </w:pPr>
            <w:r w:rsidRPr="007A31A2">
              <w:rPr>
                <w:rFonts w:ascii="Arial" w:eastAsia="Calibri" w:hAnsi="Arial" w:cs="Arial"/>
                <w:bCs/>
                <w:sz w:val="28"/>
                <w:szCs w:val="28"/>
              </w:rPr>
              <w:t>Специалност: КСТ</w:t>
            </w:r>
          </w:p>
        </w:tc>
        <w:tc>
          <w:tcPr>
            <w:tcW w:w="3539" w:type="dxa"/>
          </w:tcPr>
          <w:p w14:paraId="03F25F60" w14:textId="77777777" w:rsidR="007A31A2" w:rsidRPr="007A31A2" w:rsidRDefault="007A31A2" w:rsidP="007A31A2">
            <w:pPr>
              <w:spacing w:after="160" w:line="360" w:lineRule="auto"/>
              <w:rPr>
                <w:rFonts w:ascii="Arial" w:eastAsia="Calibri" w:hAnsi="Arial" w:cs="Arial"/>
                <w:bCs/>
                <w:sz w:val="28"/>
                <w:szCs w:val="28"/>
              </w:rPr>
            </w:pPr>
          </w:p>
        </w:tc>
      </w:tr>
      <w:tr w:rsidR="007A31A2" w:rsidRPr="007A31A2" w14:paraId="235EA78F" w14:textId="77777777" w:rsidTr="00616AF4">
        <w:trPr>
          <w:trHeight w:val="60"/>
        </w:trPr>
        <w:tc>
          <w:tcPr>
            <w:tcW w:w="5528" w:type="dxa"/>
          </w:tcPr>
          <w:p w14:paraId="6542D0BE" w14:textId="77777777" w:rsidR="007A31A2" w:rsidRPr="007A31A2" w:rsidRDefault="007A31A2" w:rsidP="007A31A2">
            <w:pPr>
              <w:spacing w:after="160" w:line="360" w:lineRule="auto"/>
              <w:rPr>
                <w:rFonts w:ascii="Arial" w:eastAsia="Calibri" w:hAnsi="Arial" w:cs="Arial"/>
                <w:bCs/>
                <w:sz w:val="28"/>
                <w:szCs w:val="28"/>
              </w:rPr>
            </w:pPr>
            <w:r w:rsidRPr="007A31A2">
              <w:rPr>
                <w:rFonts w:ascii="Arial" w:eastAsia="Calibri" w:hAnsi="Arial" w:cs="Arial"/>
                <w:bCs/>
                <w:sz w:val="28"/>
                <w:szCs w:val="28"/>
              </w:rPr>
              <w:t>Група: 3а</w:t>
            </w:r>
          </w:p>
        </w:tc>
        <w:tc>
          <w:tcPr>
            <w:tcW w:w="3539" w:type="dxa"/>
          </w:tcPr>
          <w:p w14:paraId="4F4EF6CB" w14:textId="77777777" w:rsidR="007A31A2" w:rsidRPr="007A31A2" w:rsidRDefault="007A31A2" w:rsidP="007A31A2">
            <w:pPr>
              <w:spacing w:after="160" w:line="360" w:lineRule="auto"/>
              <w:rPr>
                <w:rFonts w:ascii="Arial" w:eastAsia="Calibri" w:hAnsi="Arial" w:cs="Arial"/>
                <w:bCs/>
                <w:sz w:val="28"/>
                <w:szCs w:val="28"/>
              </w:rPr>
            </w:pPr>
          </w:p>
        </w:tc>
      </w:tr>
      <w:tr w:rsidR="007A31A2" w:rsidRPr="007A31A2" w14:paraId="02423848" w14:textId="77777777" w:rsidTr="00616AF4">
        <w:trPr>
          <w:trHeight w:val="105"/>
        </w:trPr>
        <w:tc>
          <w:tcPr>
            <w:tcW w:w="5528" w:type="dxa"/>
          </w:tcPr>
          <w:p w14:paraId="014EDC50" w14:textId="77777777" w:rsidR="007A31A2" w:rsidRPr="007A31A2" w:rsidRDefault="007A31A2" w:rsidP="007A31A2">
            <w:pPr>
              <w:spacing w:after="160" w:line="360" w:lineRule="auto"/>
              <w:rPr>
                <w:rFonts w:ascii="Arial" w:eastAsia="Calibri" w:hAnsi="Arial" w:cs="Arial"/>
                <w:bCs/>
                <w:sz w:val="28"/>
                <w:szCs w:val="28"/>
              </w:rPr>
            </w:pPr>
            <w:r w:rsidRPr="007A31A2">
              <w:rPr>
                <w:rFonts w:ascii="Arial" w:eastAsia="Calibri" w:hAnsi="Arial" w:cs="Arial"/>
                <w:bCs/>
                <w:sz w:val="28"/>
                <w:szCs w:val="28"/>
              </w:rPr>
              <w:t>Факултетен номер: 23621455</w:t>
            </w:r>
          </w:p>
        </w:tc>
        <w:tc>
          <w:tcPr>
            <w:tcW w:w="3539" w:type="dxa"/>
          </w:tcPr>
          <w:p w14:paraId="4966A7DA" w14:textId="77777777" w:rsidR="007A31A2" w:rsidRPr="007A31A2" w:rsidRDefault="007A31A2" w:rsidP="007A31A2">
            <w:pPr>
              <w:spacing w:after="160" w:line="360" w:lineRule="auto"/>
              <w:rPr>
                <w:rFonts w:ascii="Arial" w:eastAsia="Calibri" w:hAnsi="Arial" w:cs="Arial"/>
                <w:bCs/>
                <w:sz w:val="28"/>
                <w:szCs w:val="28"/>
              </w:rPr>
            </w:pPr>
          </w:p>
        </w:tc>
      </w:tr>
    </w:tbl>
    <w:p w14:paraId="54A65E30" w14:textId="1CFF5930" w:rsidR="00E85A89" w:rsidRPr="007A31A2" w:rsidRDefault="00000000">
      <w:pPr>
        <w:pStyle w:val="Heading1"/>
        <w:rPr>
          <w:sz w:val="52"/>
          <w:szCs w:val="52"/>
        </w:rPr>
      </w:pPr>
      <w:r w:rsidRPr="007A31A2">
        <w:rPr>
          <w:sz w:val="52"/>
          <w:szCs w:val="52"/>
        </w:rPr>
        <w:lastRenderedPageBreak/>
        <w:t>Съдържание</w:t>
      </w:r>
    </w:p>
    <w:p w14:paraId="67E8422B" w14:textId="56FBE07D" w:rsidR="007A31A2" w:rsidRPr="007A31A2" w:rsidRDefault="00000000">
      <w:pPr>
        <w:rPr>
          <w:sz w:val="28"/>
          <w:szCs w:val="28"/>
        </w:rPr>
      </w:pPr>
      <w:r w:rsidRPr="007A31A2">
        <w:rPr>
          <w:sz w:val="28"/>
          <w:szCs w:val="28"/>
        </w:rPr>
        <w:t>I. Задание на проекта</w:t>
      </w:r>
    </w:p>
    <w:p w14:paraId="5AA1F8F3" w14:textId="77777777" w:rsidR="00E85A89" w:rsidRPr="007A31A2" w:rsidRDefault="00000000">
      <w:pPr>
        <w:rPr>
          <w:sz w:val="28"/>
          <w:szCs w:val="28"/>
        </w:rPr>
      </w:pPr>
      <w:r w:rsidRPr="007A31A2">
        <w:rPr>
          <w:sz w:val="28"/>
          <w:szCs w:val="28"/>
        </w:rPr>
        <w:t>II. Анализ на решението</w:t>
      </w:r>
    </w:p>
    <w:p w14:paraId="12D86F87" w14:textId="77777777" w:rsidR="00E85A89" w:rsidRPr="007A31A2" w:rsidRDefault="00000000">
      <w:pPr>
        <w:rPr>
          <w:sz w:val="28"/>
          <w:szCs w:val="28"/>
        </w:rPr>
      </w:pPr>
      <w:r w:rsidRPr="007A31A2">
        <w:rPr>
          <w:sz w:val="28"/>
          <w:szCs w:val="28"/>
        </w:rPr>
        <w:t>1. Константи, Изброими типове и Структури за данните в програмата</w:t>
      </w:r>
    </w:p>
    <w:p w14:paraId="143B3B14" w14:textId="77777777" w:rsidR="00E85A89" w:rsidRPr="007A31A2" w:rsidRDefault="00000000">
      <w:pPr>
        <w:rPr>
          <w:sz w:val="28"/>
          <w:szCs w:val="28"/>
        </w:rPr>
      </w:pPr>
      <w:r w:rsidRPr="007A31A2">
        <w:rPr>
          <w:sz w:val="28"/>
          <w:szCs w:val="28"/>
        </w:rPr>
        <w:t>2. Реализация на основното меню</w:t>
      </w:r>
    </w:p>
    <w:p w14:paraId="3F56281C" w14:textId="77777777" w:rsidR="00E85A89" w:rsidRPr="007A31A2" w:rsidRDefault="00000000">
      <w:pPr>
        <w:rPr>
          <w:sz w:val="28"/>
          <w:szCs w:val="28"/>
        </w:rPr>
      </w:pPr>
      <w:r w:rsidRPr="007A31A2">
        <w:rPr>
          <w:sz w:val="28"/>
          <w:szCs w:val="28"/>
        </w:rPr>
        <w:t>3. Работа с фигури</w:t>
      </w:r>
    </w:p>
    <w:p w14:paraId="674D9CB3" w14:textId="77777777" w:rsidR="00E85A89" w:rsidRPr="007A31A2" w:rsidRDefault="00000000">
      <w:pPr>
        <w:rPr>
          <w:sz w:val="28"/>
          <w:szCs w:val="28"/>
        </w:rPr>
      </w:pPr>
      <w:r w:rsidRPr="007A31A2">
        <w:rPr>
          <w:sz w:val="28"/>
          <w:szCs w:val="28"/>
        </w:rPr>
        <w:t>4. Работа с база данни</w:t>
      </w:r>
    </w:p>
    <w:p w14:paraId="278179C3" w14:textId="77777777" w:rsidR="00E85A89" w:rsidRPr="007A31A2" w:rsidRDefault="00000000">
      <w:pPr>
        <w:rPr>
          <w:sz w:val="28"/>
          <w:szCs w:val="28"/>
        </w:rPr>
      </w:pPr>
      <w:r w:rsidRPr="007A31A2">
        <w:rPr>
          <w:sz w:val="28"/>
          <w:szCs w:val="28"/>
        </w:rPr>
        <w:t>5. Визуализация на фигури</w:t>
      </w:r>
    </w:p>
    <w:p w14:paraId="2D28F58C" w14:textId="77777777" w:rsidR="00E85A89" w:rsidRPr="007A31A2" w:rsidRDefault="00000000">
      <w:pPr>
        <w:rPr>
          <w:sz w:val="28"/>
          <w:szCs w:val="28"/>
        </w:rPr>
      </w:pPr>
      <w:r w:rsidRPr="007A31A2">
        <w:rPr>
          <w:sz w:val="28"/>
          <w:szCs w:val="28"/>
        </w:rPr>
        <w:t>III. Примерно действие на програмата</w:t>
      </w:r>
    </w:p>
    <w:p w14:paraId="1760CF2F" w14:textId="77777777" w:rsidR="00E85A89" w:rsidRPr="007A31A2" w:rsidRDefault="00000000">
      <w:r w:rsidRPr="007A31A2">
        <w:rPr>
          <w:sz w:val="28"/>
          <w:szCs w:val="28"/>
        </w:rPr>
        <w:t>IV. ПРИЛОЖЕНИЕ 1 – Изходен код</w:t>
      </w:r>
    </w:p>
    <w:p w14:paraId="77F8F0F3" w14:textId="77777777" w:rsidR="00E85A89" w:rsidRPr="007A31A2" w:rsidRDefault="00000000">
      <w:r w:rsidRPr="007A31A2">
        <w:br w:type="page"/>
      </w:r>
    </w:p>
    <w:p w14:paraId="244080EE" w14:textId="77777777" w:rsidR="00E85A89" w:rsidRPr="000F1F05" w:rsidRDefault="00000000">
      <w:pPr>
        <w:pStyle w:val="Heading1"/>
        <w:rPr>
          <w:sz w:val="40"/>
          <w:szCs w:val="40"/>
        </w:rPr>
      </w:pPr>
      <w:r w:rsidRPr="000F1F05">
        <w:rPr>
          <w:sz w:val="40"/>
          <w:szCs w:val="40"/>
        </w:rPr>
        <w:lastRenderedPageBreak/>
        <w:t>I. Задание на проекта</w:t>
      </w:r>
    </w:p>
    <w:p w14:paraId="4FACA176" w14:textId="3B9770BE" w:rsidR="007A31A2" w:rsidRPr="000F1F05" w:rsidRDefault="007A31A2" w:rsidP="007A31A2">
      <w:pPr>
        <w:rPr>
          <w:b/>
          <w:bCs/>
          <w:sz w:val="28"/>
          <w:szCs w:val="28"/>
        </w:rPr>
      </w:pPr>
      <w:r w:rsidRPr="000F1F05">
        <w:rPr>
          <w:b/>
          <w:bCs/>
          <w:sz w:val="28"/>
          <w:szCs w:val="28"/>
        </w:rPr>
        <w:t xml:space="preserve">Програма за обработка на база данни от геометрични фигури. </w:t>
      </w:r>
    </w:p>
    <w:p w14:paraId="2CBAFA2B" w14:textId="77777777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Да се напише обектно ориентирана програма, която предоставя интерфейс за </w:t>
      </w:r>
    </w:p>
    <w:p w14:paraId="7C91F5D2" w14:textId="640F238D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работа с база данни записана в двоичен файл и съдържаща списък от геометрични фигури. </w:t>
      </w:r>
    </w:p>
    <w:p w14:paraId="069080EA" w14:textId="77777777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Програмата трябва да предлага на потребителя следните възможности: </w:t>
      </w:r>
    </w:p>
    <w:p w14:paraId="70AE3BCA" w14:textId="77777777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1. Създаване на празна база данни. </w:t>
      </w:r>
    </w:p>
    <w:p w14:paraId="6738A9B8" w14:textId="77777777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2. Добавяне на фигура към базата. </w:t>
      </w:r>
    </w:p>
    <w:p w14:paraId="03D3E312" w14:textId="77777777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3. Намиране на фигура по име. </w:t>
      </w:r>
    </w:p>
    <w:p w14:paraId="72BADA3D" w14:textId="77777777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4. Справка за общото лице на всички фигури от даден тип. </w:t>
      </w:r>
    </w:p>
    <w:p w14:paraId="6986BB22" w14:textId="2FE44A9D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5. Справка за общия периметър на всички фигури с лице по – голямо зададено от потребителя число. </w:t>
      </w:r>
    </w:p>
    <w:p w14:paraId="70C5F50B" w14:textId="77777777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6. Визуализация на фигурите(Обяснено по долу). </w:t>
      </w:r>
    </w:p>
    <w:p w14:paraId="7556A433" w14:textId="77777777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7. Премахване на фигура. </w:t>
      </w:r>
    </w:p>
    <w:p w14:paraId="735DCF3C" w14:textId="4CF00B0A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Всяка фигура трябва да се характеризира с име, тип и специфични за типа параметри. Трябва да се подържат следните типове: </w:t>
      </w:r>
    </w:p>
    <w:p w14:paraId="70E4193F" w14:textId="77777777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1. Триъгълник зададен с координатите на трите си върха. </w:t>
      </w:r>
    </w:p>
    <w:p w14:paraId="7300A659" w14:textId="364695DD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2. Правоъгълник със страни успоредни на координатните оси зададен с координатите на горния си десен ъгъл и ширината и височината си. </w:t>
      </w:r>
    </w:p>
    <w:p w14:paraId="7AFA940C" w14:textId="77777777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3. Окръжност зададена координатите на центъра и дължината на радиуса. </w:t>
      </w:r>
    </w:p>
    <w:p w14:paraId="1ACFC171" w14:textId="3EE6C5FF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4. Многоъгълник зададен с координатите на върховете си по посока на часовниковата стрелка. </w:t>
      </w:r>
    </w:p>
    <w:p w14:paraId="4C244655" w14:textId="260C3F57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lastRenderedPageBreak/>
        <w:t xml:space="preserve">Формата на базата данни е без значение стига да съхранява информацията в двоичен файл. </w:t>
      </w:r>
    </w:p>
    <w:p w14:paraId="5C6B93A6" w14:textId="77777777" w:rsid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Визуализацията на фигурите да се извършва посредством използване на външна библиотека. </w:t>
      </w:r>
    </w:p>
    <w:p w14:paraId="07A7B220" w14:textId="15E06411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Библиотеката разполага със следните методи: </w:t>
      </w:r>
    </w:p>
    <w:p w14:paraId="29D60B0C" w14:textId="1F1F9C47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1. void Start(). Инициализира библиотеката Това е първата функция която трябва да се извика преди всички останали. </w:t>
      </w:r>
    </w:p>
    <w:p w14:paraId="2F1EB3E0" w14:textId="5647E4C1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2. void Stop(). Де инициализира библиотеката. Това е функцията която трябва да се извика след приключване на работа с библиотеката. </w:t>
      </w:r>
    </w:p>
    <w:p w14:paraId="47E75FA2" w14:textId="77777777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3. void Clear(). Премахва всички визуализирани фигури(изчиства екрана). </w:t>
      </w:r>
    </w:p>
    <w:p w14:paraId="1454BC64" w14:textId="588736A3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4. void AddPolygon(int n, …). Добавя многоъгълник с N върха всеки един описан с координати представляващи двойка числа от тип float първо X, а второто Y. </w:t>
      </w:r>
    </w:p>
    <w:p w14:paraId="5BD24520" w14:textId="3BCD0124" w:rsidR="007A31A2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5. void AddElipse(int x, int y, int rx, int ry). Добавя елипса с x, y координати на центъра и радиус rx, ry ориентирани по посока на координатните оси. </w:t>
      </w:r>
    </w:p>
    <w:p w14:paraId="439A5979" w14:textId="307871E9" w:rsidR="00E85A89" w:rsidRPr="000F1F05" w:rsidRDefault="007A31A2" w:rsidP="007A31A2">
      <w:pPr>
        <w:rPr>
          <w:sz w:val="28"/>
          <w:szCs w:val="28"/>
        </w:rPr>
      </w:pPr>
      <w:r w:rsidRPr="000F1F05">
        <w:rPr>
          <w:sz w:val="28"/>
          <w:szCs w:val="28"/>
        </w:rPr>
        <w:t xml:space="preserve">Документиране на курсовия проект: .doc файл със заглавна страница, условие на задачата, кратко описание на класовете и функциите и листинг на програмата с коментари. </w:t>
      </w:r>
      <w:r w:rsidRPr="000F1F05">
        <w:rPr>
          <w:sz w:val="28"/>
          <w:szCs w:val="28"/>
        </w:rPr>
        <w:br w:type="page"/>
      </w:r>
    </w:p>
    <w:p w14:paraId="136756A5" w14:textId="77777777" w:rsidR="00E85A89" w:rsidRPr="00254F59" w:rsidRDefault="00000000">
      <w:pPr>
        <w:pStyle w:val="Heading1"/>
        <w:rPr>
          <w:sz w:val="40"/>
          <w:szCs w:val="40"/>
        </w:rPr>
      </w:pPr>
      <w:r w:rsidRPr="00254F59">
        <w:rPr>
          <w:sz w:val="40"/>
          <w:szCs w:val="40"/>
        </w:rPr>
        <w:lastRenderedPageBreak/>
        <w:t>II. Анализ на решението</w:t>
      </w:r>
    </w:p>
    <w:p w14:paraId="7E73A9B1" w14:textId="77777777" w:rsidR="00E85A89" w:rsidRPr="00254F59" w:rsidRDefault="00000000">
      <w:pPr>
        <w:pStyle w:val="Heading2"/>
        <w:rPr>
          <w:sz w:val="32"/>
          <w:szCs w:val="32"/>
        </w:rPr>
      </w:pPr>
      <w:r w:rsidRPr="00254F59">
        <w:rPr>
          <w:sz w:val="32"/>
          <w:szCs w:val="32"/>
        </w:rPr>
        <w:t>1. Константи, изброими типове и структури</w:t>
      </w:r>
    </w:p>
    <w:p w14:paraId="3641DC85" w14:textId="77777777" w:rsidR="00E85A89" w:rsidRPr="00254F59" w:rsidRDefault="00000000">
      <w:pPr>
        <w:rPr>
          <w:sz w:val="28"/>
          <w:szCs w:val="28"/>
        </w:rPr>
      </w:pPr>
      <w:r w:rsidRPr="00254F59">
        <w:rPr>
          <w:sz w:val="28"/>
          <w:szCs w:val="28"/>
        </w:rPr>
        <w:t>Основният клас `Geometric_Figure` съдържа общите характеристики на геометричните фигури – име, лице, периметър и тип.</w:t>
      </w:r>
      <w:r w:rsidRPr="00254F59">
        <w:rPr>
          <w:sz w:val="28"/>
          <w:szCs w:val="28"/>
        </w:rPr>
        <w:br/>
        <w:t>Производни класове са: Triangle, Rectangle, Circle и Polygon. Всеки от тях разширява функционалността чрез специфични атрибути и методи за визуализация.</w:t>
      </w:r>
    </w:p>
    <w:p w14:paraId="17B59F7A" w14:textId="77777777" w:rsidR="00E85A89" w:rsidRPr="00254F59" w:rsidRDefault="00000000">
      <w:pPr>
        <w:pStyle w:val="Heading2"/>
        <w:rPr>
          <w:sz w:val="32"/>
          <w:szCs w:val="32"/>
        </w:rPr>
      </w:pPr>
      <w:r w:rsidRPr="00254F59">
        <w:rPr>
          <w:sz w:val="32"/>
          <w:szCs w:val="32"/>
        </w:rPr>
        <w:t>2. Реализация на основното меню</w:t>
      </w:r>
    </w:p>
    <w:p w14:paraId="2DB3D7E6" w14:textId="77777777" w:rsidR="00E85A89" w:rsidRPr="00254F59" w:rsidRDefault="00000000">
      <w:pPr>
        <w:rPr>
          <w:sz w:val="28"/>
          <w:szCs w:val="28"/>
        </w:rPr>
      </w:pPr>
      <w:r w:rsidRPr="00254F59">
        <w:rPr>
          <w:sz w:val="28"/>
          <w:szCs w:val="28"/>
        </w:rPr>
        <w:t>Основното меню предоставя избор между няколко ключови действия: управление на база данни, добавяне на фигури, търсене, визуализация, изчисление на обща площ и периметър, изтриване на фигури и изход от програмата.</w:t>
      </w:r>
      <w:r w:rsidRPr="00254F59">
        <w:rPr>
          <w:sz w:val="28"/>
          <w:szCs w:val="28"/>
        </w:rPr>
        <w:br/>
        <w:t>Менюто се реализира чрез класа Menu и се управлява от функцията main().</w:t>
      </w:r>
    </w:p>
    <w:p w14:paraId="676E5E74" w14:textId="77777777" w:rsidR="00E85A89" w:rsidRPr="00254F59" w:rsidRDefault="00000000">
      <w:pPr>
        <w:pStyle w:val="Heading2"/>
        <w:rPr>
          <w:sz w:val="32"/>
          <w:szCs w:val="32"/>
        </w:rPr>
      </w:pPr>
      <w:r w:rsidRPr="00254F59">
        <w:rPr>
          <w:sz w:val="32"/>
          <w:szCs w:val="32"/>
        </w:rPr>
        <w:t>3. Работа с фигури</w:t>
      </w:r>
    </w:p>
    <w:p w14:paraId="102A886C" w14:textId="77777777" w:rsidR="00E85A89" w:rsidRPr="00254F59" w:rsidRDefault="00000000">
      <w:pPr>
        <w:rPr>
          <w:sz w:val="28"/>
          <w:szCs w:val="28"/>
        </w:rPr>
      </w:pPr>
      <w:r w:rsidRPr="00254F59">
        <w:rPr>
          <w:sz w:val="28"/>
          <w:szCs w:val="28"/>
        </w:rPr>
        <w:t>Потребителят може да добавя следните типове фигури: триъгълник, правоъгълник, многоъгълник и окръжност. За всяка фигура се събират съответните параметри, изчисляват се площта и периметърът, и се създава обект от съответния клас.</w:t>
      </w:r>
      <w:r w:rsidRPr="00254F59">
        <w:rPr>
          <w:sz w:val="28"/>
          <w:szCs w:val="28"/>
        </w:rPr>
        <w:br/>
        <w:t>Класовете наследяват базовия клас Geometric_Figure.</w:t>
      </w:r>
    </w:p>
    <w:p w14:paraId="4AC04983" w14:textId="77777777" w:rsidR="00E85A89" w:rsidRPr="00254F59" w:rsidRDefault="00000000">
      <w:pPr>
        <w:pStyle w:val="Heading2"/>
        <w:rPr>
          <w:sz w:val="32"/>
          <w:szCs w:val="32"/>
        </w:rPr>
      </w:pPr>
      <w:r w:rsidRPr="00254F59">
        <w:rPr>
          <w:sz w:val="32"/>
          <w:szCs w:val="32"/>
        </w:rPr>
        <w:t>4. Работа с база данни</w:t>
      </w:r>
    </w:p>
    <w:p w14:paraId="4DD0FBDC" w14:textId="77777777" w:rsidR="00E85A89" w:rsidRPr="00254F59" w:rsidRDefault="00000000">
      <w:pPr>
        <w:rPr>
          <w:sz w:val="28"/>
          <w:szCs w:val="28"/>
        </w:rPr>
      </w:pPr>
      <w:r w:rsidRPr="00254F59">
        <w:rPr>
          <w:sz w:val="28"/>
          <w:szCs w:val="28"/>
        </w:rPr>
        <w:t>Класът Database позволява:</w:t>
      </w:r>
      <w:r w:rsidRPr="00254F59">
        <w:rPr>
          <w:sz w:val="28"/>
          <w:szCs w:val="28"/>
        </w:rPr>
        <w:br/>
        <w:t>- Създаване и инициализация на база от фигури</w:t>
      </w:r>
      <w:r w:rsidRPr="00254F59">
        <w:rPr>
          <w:sz w:val="28"/>
          <w:szCs w:val="28"/>
        </w:rPr>
        <w:br/>
        <w:t>- Добавяне и премахване на фигури</w:t>
      </w:r>
      <w:r w:rsidRPr="00254F59">
        <w:rPr>
          <w:sz w:val="28"/>
          <w:szCs w:val="28"/>
        </w:rPr>
        <w:br/>
        <w:t>- Запис и зареждане на фигури от двоичен файл</w:t>
      </w:r>
      <w:r w:rsidRPr="00254F59">
        <w:rPr>
          <w:sz w:val="28"/>
          <w:szCs w:val="28"/>
        </w:rPr>
        <w:br/>
        <w:t>- Търсене на фигура по име</w:t>
      </w:r>
      <w:r w:rsidRPr="00254F59">
        <w:rPr>
          <w:sz w:val="28"/>
          <w:szCs w:val="28"/>
        </w:rPr>
        <w:br/>
        <w:t>- Изчисление на обща площ по тип и общ периметър над зададена площ</w:t>
      </w:r>
    </w:p>
    <w:p w14:paraId="655AF585" w14:textId="77777777" w:rsidR="00E85A89" w:rsidRPr="00254F59" w:rsidRDefault="00000000">
      <w:pPr>
        <w:pStyle w:val="Heading2"/>
        <w:rPr>
          <w:sz w:val="32"/>
          <w:szCs w:val="32"/>
        </w:rPr>
      </w:pPr>
      <w:r w:rsidRPr="00254F59">
        <w:rPr>
          <w:sz w:val="32"/>
          <w:szCs w:val="32"/>
        </w:rPr>
        <w:lastRenderedPageBreak/>
        <w:t>5. Визуализация на фигури</w:t>
      </w:r>
    </w:p>
    <w:p w14:paraId="6D89DDE8" w14:textId="7BA90974" w:rsidR="00E85A89" w:rsidRPr="00254F59" w:rsidRDefault="00000000">
      <w:pPr>
        <w:rPr>
          <w:sz w:val="28"/>
          <w:szCs w:val="28"/>
        </w:rPr>
      </w:pPr>
      <w:r w:rsidRPr="00254F59">
        <w:rPr>
          <w:sz w:val="28"/>
          <w:szCs w:val="28"/>
        </w:rPr>
        <w:t>Визуализацията на всяка фигура се реализира чрез ASCII графика. Всеки производен клас има метод `visualizeXXX()` за изобразяване на фигурата на екрана според характеристиките ѝ.</w:t>
      </w:r>
      <w:r w:rsidR="00254F59">
        <w:rPr>
          <w:sz w:val="28"/>
          <w:szCs w:val="28"/>
        </w:rPr>
        <w:t xml:space="preserve"> Фигурите се изобразяват с </w:t>
      </w:r>
      <w:r w:rsidR="00254F59">
        <w:rPr>
          <w:sz w:val="28"/>
          <w:szCs w:val="28"/>
          <w:lang w:val="en-US"/>
        </w:rPr>
        <w:t>‘*’</w:t>
      </w:r>
    </w:p>
    <w:p w14:paraId="5D131161" w14:textId="77777777" w:rsidR="00E85A89" w:rsidRPr="007A31A2" w:rsidRDefault="00000000">
      <w:r w:rsidRPr="007A31A2">
        <w:br w:type="page"/>
      </w:r>
    </w:p>
    <w:p w14:paraId="3F8E9912" w14:textId="44A76F00" w:rsidR="00E85A89" w:rsidRPr="00254F59" w:rsidRDefault="00000000">
      <w:pPr>
        <w:pStyle w:val="Heading1"/>
        <w:rPr>
          <w:sz w:val="40"/>
          <w:szCs w:val="40"/>
        </w:rPr>
      </w:pPr>
      <w:r w:rsidRPr="00254F59">
        <w:rPr>
          <w:sz w:val="40"/>
          <w:szCs w:val="40"/>
        </w:rPr>
        <w:lastRenderedPageBreak/>
        <w:t>III. Примерно действие на програмата</w:t>
      </w:r>
    </w:p>
    <w:p w14:paraId="5C93116B" w14:textId="50884DE2" w:rsidR="00E85A89" w:rsidRPr="00254F59" w:rsidRDefault="00000000">
      <w:pPr>
        <w:rPr>
          <w:sz w:val="28"/>
          <w:szCs w:val="28"/>
        </w:rPr>
      </w:pPr>
      <w:r w:rsidRPr="00254F59">
        <w:rPr>
          <w:sz w:val="28"/>
          <w:szCs w:val="28"/>
        </w:rPr>
        <w:t>След стартиране на програмата се показва главно меню. Потребителят може да избере създаване на база, добавяне на фигура и извеждане на резултати. Следва примерен сценарий:</w:t>
      </w:r>
    </w:p>
    <w:p w14:paraId="11101376" w14:textId="1820A8DA" w:rsidR="00E85A89" w:rsidRPr="00683FD6" w:rsidRDefault="00683FD6" w:rsidP="00683FD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683FD6">
        <w:rPr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F2DA942" wp14:editId="257A8C56">
            <wp:simplePos x="0" y="0"/>
            <wp:positionH relativeFrom="column">
              <wp:posOffset>-228600</wp:posOffset>
            </wp:positionH>
            <wp:positionV relativeFrom="paragraph">
              <wp:posOffset>235585</wp:posOffset>
            </wp:positionV>
            <wp:extent cx="8350624" cy="2409825"/>
            <wp:effectExtent l="0" t="0" r="0" b="0"/>
            <wp:wrapTight wrapText="bothSides">
              <wp:wrapPolygon edited="0">
                <wp:start x="0" y="0"/>
                <wp:lineTo x="0" y="21344"/>
                <wp:lineTo x="21534" y="21344"/>
                <wp:lineTo x="21534" y="0"/>
                <wp:lineTo x="0" y="0"/>
              </wp:wrapPolygon>
            </wp:wrapTight>
            <wp:docPr id="1822011415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11415" name="Picture 1" descr="A black screen with white tex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54116" cy="2410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683FD6">
        <w:rPr>
          <w:sz w:val="28"/>
          <w:szCs w:val="28"/>
        </w:rPr>
        <w:t>Създаване на база данни</w:t>
      </w:r>
    </w:p>
    <w:p w14:paraId="78A21AC8" w14:textId="4D7AD031" w:rsidR="00683FD6" w:rsidRPr="00683FD6" w:rsidRDefault="00683FD6" w:rsidP="00683FD6">
      <w:pPr>
        <w:pStyle w:val="ListParagraph"/>
        <w:rPr>
          <w:sz w:val="28"/>
          <w:szCs w:val="28"/>
          <w:lang w:val="en-US"/>
        </w:rPr>
      </w:pPr>
    </w:p>
    <w:p w14:paraId="30C74453" w14:textId="5D3E123B" w:rsidR="00E85A89" w:rsidRDefault="00683FD6" w:rsidP="00683FD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C226613" wp14:editId="48B49C11">
            <wp:simplePos x="0" y="0"/>
            <wp:positionH relativeFrom="column">
              <wp:posOffset>-1143000</wp:posOffset>
            </wp:positionH>
            <wp:positionV relativeFrom="paragraph">
              <wp:posOffset>483870</wp:posOffset>
            </wp:positionV>
            <wp:extent cx="7751445" cy="2832100"/>
            <wp:effectExtent l="0" t="0" r="1905" b="6350"/>
            <wp:wrapTight wrapText="bothSides">
              <wp:wrapPolygon edited="0">
                <wp:start x="0" y="0"/>
                <wp:lineTo x="0" y="21503"/>
                <wp:lineTo x="21552" y="21503"/>
                <wp:lineTo x="21552" y="0"/>
                <wp:lineTo x="0" y="0"/>
              </wp:wrapPolygon>
            </wp:wrapTight>
            <wp:docPr id="1171207785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07785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283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683FD6">
        <w:rPr>
          <w:sz w:val="28"/>
          <w:szCs w:val="28"/>
        </w:rPr>
        <w:t xml:space="preserve">Добавяне на окръжност с име </w:t>
      </w:r>
      <w:r>
        <w:rPr>
          <w:sz w:val="28"/>
          <w:szCs w:val="28"/>
          <w:lang w:val="en-US"/>
        </w:rPr>
        <w:t>ABC</w:t>
      </w:r>
      <w:r w:rsidR="00000000" w:rsidRPr="00683FD6">
        <w:rPr>
          <w:sz w:val="28"/>
          <w:szCs w:val="28"/>
        </w:rPr>
        <w:t xml:space="preserve"> </w:t>
      </w:r>
      <w:r w:rsidR="00254F59" w:rsidRPr="00683FD6">
        <w:rPr>
          <w:sz w:val="28"/>
          <w:szCs w:val="28"/>
        </w:rPr>
        <w:t>с</w:t>
      </w:r>
      <w:r w:rsidR="00000000" w:rsidRPr="00683FD6">
        <w:rPr>
          <w:sz w:val="28"/>
          <w:szCs w:val="28"/>
        </w:rPr>
        <w:t xml:space="preserve"> </w:t>
      </w:r>
      <w:r w:rsidR="00254F59" w:rsidRPr="00683FD6">
        <w:rPr>
          <w:sz w:val="28"/>
          <w:szCs w:val="28"/>
        </w:rPr>
        <w:t xml:space="preserve">височина </w:t>
      </w:r>
      <w:r>
        <w:rPr>
          <w:sz w:val="28"/>
          <w:szCs w:val="28"/>
          <w:lang w:val="en-US"/>
        </w:rPr>
        <w:t>6</w:t>
      </w:r>
      <w:r w:rsidR="00254F59" w:rsidRPr="00683FD6">
        <w:rPr>
          <w:sz w:val="28"/>
          <w:szCs w:val="28"/>
        </w:rPr>
        <w:t xml:space="preserve">, основа </w:t>
      </w:r>
      <w:r>
        <w:rPr>
          <w:sz w:val="28"/>
          <w:szCs w:val="28"/>
          <w:lang w:val="en-US"/>
        </w:rPr>
        <w:t>10</w:t>
      </w:r>
      <w:r w:rsidR="00254F59" w:rsidRPr="00683FD6">
        <w:rPr>
          <w:sz w:val="28"/>
          <w:szCs w:val="28"/>
        </w:rPr>
        <w:t xml:space="preserve">, страна А – 5, страна Б </w:t>
      </w:r>
      <w:r>
        <w:rPr>
          <w:sz w:val="28"/>
          <w:szCs w:val="28"/>
        </w:rPr>
        <w:t>–</w:t>
      </w:r>
      <w:r w:rsidR="00254F59" w:rsidRPr="00683FD6">
        <w:rPr>
          <w:sz w:val="28"/>
          <w:szCs w:val="28"/>
        </w:rPr>
        <w:t xml:space="preserve"> 5</w:t>
      </w:r>
    </w:p>
    <w:p w14:paraId="62565B98" w14:textId="22B02C7E" w:rsidR="00683FD6" w:rsidRPr="00683FD6" w:rsidRDefault="00683FD6" w:rsidP="00683FD6">
      <w:pPr>
        <w:pStyle w:val="ListParagraph"/>
        <w:rPr>
          <w:sz w:val="28"/>
          <w:szCs w:val="28"/>
          <w:lang w:val="en-US"/>
        </w:rPr>
      </w:pPr>
    </w:p>
    <w:p w14:paraId="4EB3C9ED" w14:textId="68ABF93D" w:rsidR="00683FD6" w:rsidRPr="00683FD6" w:rsidRDefault="00683FD6" w:rsidP="00683FD6">
      <w:pPr>
        <w:pStyle w:val="ListParagraph"/>
        <w:rPr>
          <w:sz w:val="28"/>
          <w:szCs w:val="28"/>
          <w:lang w:val="en-US"/>
        </w:rPr>
      </w:pPr>
    </w:p>
    <w:p w14:paraId="24BF54BE" w14:textId="0833D924" w:rsidR="00683FD6" w:rsidRPr="00683FD6" w:rsidRDefault="00683FD6" w:rsidP="00683FD6">
      <w:pPr>
        <w:pStyle w:val="ListParagraph"/>
        <w:rPr>
          <w:sz w:val="28"/>
          <w:szCs w:val="28"/>
          <w:lang w:val="en-US"/>
        </w:rPr>
      </w:pPr>
    </w:p>
    <w:p w14:paraId="6794EF4E" w14:textId="176F5FAA" w:rsidR="00E85A89" w:rsidRPr="00683FD6" w:rsidRDefault="00000000" w:rsidP="00683FD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683FD6">
        <w:rPr>
          <w:sz w:val="28"/>
          <w:szCs w:val="28"/>
        </w:rPr>
        <w:t xml:space="preserve">Визуализация на </w:t>
      </w:r>
      <w:r w:rsidR="00683FD6" w:rsidRPr="00683FD6">
        <w:rPr>
          <w:sz w:val="28"/>
          <w:szCs w:val="28"/>
          <w:lang w:val="en-US"/>
        </w:rPr>
        <w:t>ABC</w:t>
      </w:r>
      <w:r w:rsidRPr="00683FD6">
        <w:rPr>
          <w:sz w:val="28"/>
          <w:szCs w:val="28"/>
        </w:rPr>
        <w:t xml:space="preserve"> -&gt; Програмата отпечатва </w:t>
      </w:r>
      <w:r w:rsidR="00254F59" w:rsidRPr="00683FD6">
        <w:rPr>
          <w:sz w:val="28"/>
          <w:szCs w:val="28"/>
        </w:rPr>
        <w:t>триъгълник</w:t>
      </w:r>
      <w:r w:rsidRPr="00683FD6">
        <w:rPr>
          <w:sz w:val="28"/>
          <w:szCs w:val="28"/>
        </w:rPr>
        <w:t xml:space="preserve"> с помощта на символи '*'</w:t>
      </w:r>
    </w:p>
    <w:p w14:paraId="45DF027D" w14:textId="153FB34C" w:rsidR="00683FD6" w:rsidRPr="00683FD6" w:rsidRDefault="00683FD6" w:rsidP="00683FD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49548DA2" wp14:editId="322D7CF4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9088120" cy="3220085"/>
            <wp:effectExtent l="0" t="0" r="0" b="0"/>
            <wp:wrapTight wrapText="bothSides">
              <wp:wrapPolygon edited="0">
                <wp:start x="0" y="0"/>
                <wp:lineTo x="0" y="21468"/>
                <wp:lineTo x="21552" y="21468"/>
                <wp:lineTo x="21552" y="0"/>
                <wp:lineTo x="0" y="0"/>
              </wp:wrapPolygon>
            </wp:wrapTight>
            <wp:docPr id="642336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8120" cy="322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DF0D90" w14:textId="565FD87A" w:rsidR="00254F59" w:rsidRPr="00755FB6" w:rsidRDefault="00254F59" w:rsidP="00755FB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755FB6">
        <w:rPr>
          <w:sz w:val="28"/>
          <w:szCs w:val="28"/>
        </w:rPr>
        <w:t>Търсене на фигура по име (</w:t>
      </w:r>
      <w:r w:rsidR="00683FD6" w:rsidRPr="00755FB6">
        <w:rPr>
          <w:sz w:val="28"/>
          <w:szCs w:val="28"/>
          <w:lang w:val="en-US"/>
        </w:rPr>
        <w:t>ABC</w:t>
      </w:r>
      <w:r w:rsidRPr="00755FB6">
        <w:rPr>
          <w:sz w:val="28"/>
          <w:szCs w:val="28"/>
          <w:lang w:val="en-US"/>
        </w:rPr>
        <w:t>)</w:t>
      </w:r>
      <w:r w:rsidRPr="00755FB6">
        <w:rPr>
          <w:sz w:val="28"/>
          <w:szCs w:val="28"/>
        </w:rPr>
        <w:t xml:space="preserve"> и извеждане на лице и периметър</w:t>
      </w:r>
    </w:p>
    <w:p w14:paraId="110141AC" w14:textId="77777777" w:rsidR="00755FB6" w:rsidRPr="00755FB6" w:rsidRDefault="00755FB6" w:rsidP="00755FB6">
      <w:pPr>
        <w:pStyle w:val="ListParagraph"/>
        <w:rPr>
          <w:sz w:val="28"/>
          <w:szCs w:val="28"/>
          <w:lang w:val="en-US"/>
        </w:rPr>
      </w:pPr>
    </w:p>
    <w:p w14:paraId="6F421D02" w14:textId="66554146" w:rsidR="00755FB6" w:rsidRPr="00755FB6" w:rsidRDefault="00755FB6" w:rsidP="00755FB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0D5B38C3" wp14:editId="227E4713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8973820" cy="2886710"/>
            <wp:effectExtent l="0" t="0" r="0" b="8890"/>
            <wp:wrapTight wrapText="bothSides">
              <wp:wrapPolygon edited="0">
                <wp:start x="0" y="0"/>
                <wp:lineTo x="0" y="21524"/>
                <wp:lineTo x="21551" y="21524"/>
                <wp:lineTo x="21551" y="0"/>
                <wp:lineTo x="0" y="0"/>
              </wp:wrapPolygon>
            </wp:wrapTight>
            <wp:docPr id="1531618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3820" cy="288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8B4DAA" w14:textId="14BDBCC6" w:rsidR="00254F59" w:rsidRPr="00755FB6" w:rsidRDefault="00755FB6" w:rsidP="00755FB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7A8A2944" wp14:editId="5C8F28A1">
            <wp:simplePos x="0" y="0"/>
            <wp:positionH relativeFrom="column">
              <wp:posOffset>3590924</wp:posOffset>
            </wp:positionH>
            <wp:positionV relativeFrom="paragraph">
              <wp:posOffset>476251</wp:posOffset>
            </wp:positionV>
            <wp:extent cx="9888855" cy="4612480"/>
            <wp:effectExtent l="0" t="0" r="0" b="0"/>
            <wp:wrapTight wrapText="bothSides">
              <wp:wrapPolygon edited="0">
                <wp:start x="0" y="0"/>
                <wp:lineTo x="0" y="21502"/>
                <wp:lineTo x="21554" y="21502"/>
                <wp:lineTo x="21554" y="0"/>
                <wp:lineTo x="0" y="0"/>
              </wp:wrapPolygon>
            </wp:wrapTight>
            <wp:docPr id="10041716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7888" cy="464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F59" w:rsidRPr="00755FB6">
        <w:rPr>
          <w:sz w:val="28"/>
          <w:szCs w:val="28"/>
        </w:rPr>
        <w:t>Запазване на</w:t>
      </w:r>
      <w:r w:rsidR="00B31CF2" w:rsidRPr="00755FB6">
        <w:rPr>
          <w:sz w:val="28"/>
          <w:szCs w:val="28"/>
        </w:rPr>
        <w:t xml:space="preserve"> данните във двоичен файл</w:t>
      </w:r>
      <w:r w:rsidRPr="00755FB6">
        <w:rPr>
          <w:sz w:val="28"/>
          <w:szCs w:val="28"/>
          <w:lang w:val="en-US"/>
        </w:rPr>
        <w:t xml:space="preserve"> Test1.bin</w:t>
      </w:r>
      <w:r w:rsidR="00B31CF2" w:rsidRPr="00755FB6">
        <w:rPr>
          <w:sz w:val="28"/>
          <w:szCs w:val="28"/>
        </w:rPr>
        <w:t xml:space="preserve"> и спиране на програмата</w:t>
      </w:r>
    </w:p>
    <w:p w14:paraId="53FB5B0F" w14:textId="18A1DD91" w:rsidR="00755FB6" w:rsidRPr="00755FB6" w:rsidRDefault="00755FB6" w:rsidP="00755FB6">
      <w:pPr>
        <w:pStyle w:val="ListParagraph"/>
        <w:rPr>
          <w:sz w:val="28"/>
          <w:szCs w:val="28"/>
        </w:rPr>
      </w:pPr>
    </w:p>
    <w:p w14:paraId="57AD644B" w14:textId="77777777" w:rsidR="00E85A89" w:rsidRPr="007A31A2" w:rsidRDefault="00000000">
      <w:r w:rsidRPr="007A31A2">
        <w:br w:type="page"/>
      </w:r>
    </w:p>
    <w:p w14:paraId="31ED6CBC" w14:textId="77777777" w:rsidR="00E85A89" w:rsidRPr="00254F59" w:rsidRDefault="00000000">
      <w:pPr>
        <w:pStyle w:val="Heading1"/>
        <w:rPr>
          <w:sz w:val="40"/>
          <w:szCs w:val="40"/>
        </w:rPr>
      </w:pPr>
      <w:r w:rsidRPr="00254F59">
        <w:rPr>
          <w:sz w:val="40"/>
          <w:szCs w:val="40"/>
        </w:rPr>
        <w:lastRenderedPageBreak/>
        <w:t>IV. ПРИЛОЖЕНИЕ 1 – Изходен код</w:t>
      </w:r>
    </w:p>
    <w:p w14:paraId="7C7139D1" w14:textId="77777777" w:rsidR="00E85A89" w:rsidRPr="00254F59" w:rsidRDefault="00000000">
      <w:pPr>
        <w:rPr>
          <w:sz w:val="28"/>
          <w:szCs w:val="28"/>
        </w:rPr>
      </w:pPr>
      <w:r w:rsidRPr="00254F59">
        <w:rPr>
          <w:sz w:val="28"/>
          <w:szCs w:val="28"/>
        </w:rPr>
        <w:t>Кодът е организиран в следните файлове:</w:t>
      </w:r>
      <w:r w:rsidRPr="00254F59">
        <w:rPr>
          <w:sz w:val="28"/>
          <w:szCs w:val="28"/>
        </w:rPr>
        <w:br/>
        <w:t>- Main.cpp</w:t>
      </w:r>
      <w:r w:rsidRPr="00254F59">
        <w:rPr>
          <w:sz w:val="28"/>
          <w:szCs w:val="28"/>
        </w:rPr>
        <w:br/>
        <w:t>- Menu.{h,cpp}</w:t>
      </w:r>
      <w:r w:rsidRPr="00254F59">
        <w:rPr>
          <w:sz w:val="28"/>
          <w:szCs w:val="28"/>
        </w:rPr>
        <w:br/>
        <w:t>- Geometric_Figure.{h,cpp}</w:t>
      </w:r>
      <w:r w:rsidRPr="00254F59">
        <w:rPr>
          <w:sz w:val="28"/>
          <w:szCs w:val="28"/>
        </w:rPr>
        <w:br/>
        <w:t>- Circle.{h,cpp}</w:t>
      </w:r>
      <w:r w:rsidRPr="00254F59">
        <w:rPr>
          <w:sz w:val="28"/>
          <w:szCs w:val="28"/>
        </w:rPr>
        <w:br/>
        <w:t>- Rectangle.{h,cpp}</w:t>
      </w:r>
      <w:r w:rsidRPr="00254F59">
        <w:rPr>
          <w:sz w:val="28"/>
          <w:szCs w:val="28"/>
        </w:rPr>
        <w:br/>
        <w:t>- Triangle.{h,cpp}</w:t>
      </w:r>
      <w:r w:rsidRPr="00254F59">
        <w:rPr>
          <w:sz w:val="28"/>
          <w:szCs w:val="28"/>
        </w:rPr>
        <w:br/>
        <w:t>- Polygon.{h,cpp}</w:t>
      </w:r>
      <w:r w:rsidRPr="00254F59">
        <w:rPr>
          <w:sz w:val="28"/>
          <w:szCs w:val="28"/>
        </w:rPr>
        <w:br/>
        <w:t>- Database.{h,cpp}</w:t>
      </w:r>
    </w:p>
    <w:p w14:paraId="1EC3F8BF" w14:textId="65DF3536" w:rsidR="00E85A89" w:rsidRPr="007A31A2" w:rsidRDefault="00000000" w:rsidP="00254F59">
      <w:pPr>
        <w:pStyle w:val="IntenseQuote"/>
        <w:ind w:left="0"/>
      </w:pPr>
      <w:r w:rsidRPr="00254F59">
        <w:rPr>
          <w:sz w:val="32"/>
          <w:szCs w:val="32"/>
        </w:rPr>
        <w:t>Пример: Main.cpp</w:t>
      </w:r>
    </w:p>
    <w:p w14:paraId="0CDD3E27" w14:textId="3CE2DA58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1EA61CD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65AD754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"Geometric_Figure.h"</w:t>
      </w:r>
    </w:p>
    <w:p w14:paraId="4A790F1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"Triangle.h"</w:t>
      </w:r>
    </w:p>
    <w:p w14:paraId="2144522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"Rectangle.h"</w:t>
      </w:r>
    </w:p>
    <w:p w14:paraId="55114F0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"Circle.h"</w:t>
      </w:r>
    </w:p>
    <w:p w14:paraId="1410BE3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"Polygon.h"</w:t>
      </w:r>
    </w:p>
    <w:p w14:paraId="615E308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"Menu.h"</w:t>
      </w:r>
    </w:p>
    <w:p w14:paraId="757972A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"Database.h"</w:t>
      </w:r>
    </w:p>
    <w:p w14:paraId="4F2F696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68EC337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7F574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584388E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1E8889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userChoice;</w:t>
      </w:r>
    </w:p>
    <w:p w14:paraId="40CC23C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db{};</w:t>
      </w:r>
    </w:p>
    <w:p w14:paraId="728561D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menu;</w:t>
      </w:r>
    </w:p>
    <w:p w14:paraId="0208033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</w:p>
    <w:p w14:paraId="0870748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D3247B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menu.DisplayMenu();</w:t>
      </w:r>
    </w:p>
    <w:p w14:paraId="6CF51F1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userChoice = menu.getUserChoice();</w:t>
      </w:r>
    </w:p>
    <w:p w14:paraId="12B5AE9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(userChoice)</w:t>
      </w:r>
    </w:p>
    <w:p w14:paraId="5EF686A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297B0C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 </w:t>
      </w:r>
    </w:p>
    <w:p w14:paraId="0066419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DEE787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dbUserChoice;</w:t>
      </w:r>
    </w:p>
    <w:p w14:paraId="70908C2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dbMenu;</w:t>
      </w:r>
    </w:p>
    <w:p w14:paraId="745DA66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</w:p>
    <w:p w14:paraId="47C6CA5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04C3EB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dbMenu.DisplayDatabaseMenu();</w:t>
      </w:r>
    </w:p>
    <w:p w14:paraId="780FFD8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dbUserChoice = dbMenu.getUserChoice();</w:t>
      </w:r>
    </w:p>
    <w:p w14:paraId="187D08B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(dbUserChoice)</w:t>
      </w:r>
    </w:p>
    <w:p w14:paraId="0FC4400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6D832F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5F27137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(db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922232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2DAA889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db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24726B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"Database created."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EA5A2E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367895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60D483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6975B5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Database already exists."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798D74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D87862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31507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45E8D31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(db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FF664D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A870C8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filename;</w:t>
      </w:r>
    </w:p>
    <w:p w14:paraId="29F980E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filename to save: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D1CA6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filename;</w:t>
      </w:r>
    </w:p>
    <w:p w14:paraId="024E674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db-&gt;saveToFile(filename);</w:t>
      </w:r>
    </w:p>
    <w:p w14:paraId="14DDA9F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 saved to database."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6CD92D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78812F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6A4D1A3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2AF2E96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No database exists. Please create a database first."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3F0C3D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69634D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763A9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11B2202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(db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98735B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325130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filename;</w:t>
      </w:r>
    </w:p>
    <w:p w14:paraId="5059154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filename to load: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91C45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filename;</w:t>
      </w:r>
    </w:p>
    <w:p w14:paraId="67263A5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db-&gt;loadFromFile(filename);</w:t>
      </w:r>
    </w:p>
    <w:p w14:paraId="4099C5D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 loaded from database."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646E06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81CBF5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1E45AB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0792BF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No database exists. Please create a database first."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397BA5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ED50DE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840C5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6ADB791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(db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0C16CB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77501B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db;</w:t>
      </w:r>
    </w:p>
    <w:p w14:paraId="7ECEF99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db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4AA2E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"Database reset."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B57AC2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D74AEF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068D5D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0E0045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No database exists. Please create a database first."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D13BE7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97EF04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D41F1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14:paraId="35BAA78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4B8BF0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E854E1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121E2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11A93E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3A9F74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option!"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A80A5F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6B53D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47C1C8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(dbUserChoice != 5);</w:t>
      </w:r>
    </w:p>
    <w:p w14:paraId="485FFE9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B7285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E92AB7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5BC9516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545578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(db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03ABD5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87E856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No database exists. Please create a database first."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8D08F3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141AA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24F96C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subUserChoice;</w:t>
      </w:r>
    </w:p>
    <w:p w14:paraId="4257C11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subMenu;</w:t>
      </w:r>
    </w:p>
    <w:p w14:paraId="3B97215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</w:p>
    <w:p w14:paraId="2FE6E7D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859DA4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subMenu.DisplaySubMenu();</w:t>
      </w:r>
    </w:p>
    <w:p w14:paraId="3A17E38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subUserChoice = subMenu.getUserChoice();</w:t>
      </w:r>
    </w:p>
    <w:p w14:paraId="4181B1E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(subUserChoice)</w:t>
      </w:r>
    </w:p>
    <w:p w14:paraId="2792B34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1F5564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7BFBE2A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933A42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1D2CFA2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height, base, a, b, area, perim;</w:t>
      </w:r>
    </w:p>
    <w:p w14:paraId="61868F4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33651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 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BA1C7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66E1E2E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 height: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CAD68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height;</w:t>
      </w:r>
    </w:p>
    <w:p w14:paraId="3A94FE6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 base: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F10EA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base;</w:t>
      </w:r>
    </w:p>
    <w:p w14:paraId="3ACB63C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 side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C0681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a;</w:t>
      </w:r>
    </w:p>
    <w:p w14:paraId="1B67387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 side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EEFB5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282CE99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0AD79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area = (base * height) / 2;</w:t>
      </w:r>
    </w:p>
    <w:p w14:paraId="60FCC3F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perim = a + b + base;</w:t>
      </w:r>
    </w:p>
    <w:p w14:paraId="5BF6E95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61BBA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tri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(name, area, perim, height, base, a, b);</w:t>
      </w:r>
    </w:p>
    <w:p w14:paraId="0269508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43613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db-&gt;addFigure(tri);</w:t>
      </w:r>
    </w:p>
    <w:p w14:paraId="3CF4BBA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"Triangle added to database."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3D06D4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FE2F8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B7291A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554BA42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1E5C4E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76C0F15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height, width, area, perim;</w:t>
      </w:r>
    </w:p>
    <w:p w14:paraId="62F6B13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F9E13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 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41474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2858624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 height: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BE544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height;</w:t>
      </w:r>
    </w:p>
    <w:p w14:paraId="5DB4A4A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 width: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1E5C1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width;</w:t>
      </w:r>
    </w:p>
    <w:p w14:paraId="05C0812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278D0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area = height * width;</w:t>
      </w:r>
    </w:p>
    <w:p w14:paraId="195B54C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perim = 2 * (height + width);</w:t>
      </w:r>
    </w:p>
    <w:p w14:paraId="5FCF8E4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92715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(name, area, perim, height, width);</w:t>
      </w:r>
    </w:p>
    <w:p w14:paraId="6513FDB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FA064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db-&gt;addFigure(rec);</w:t>
      </w:r>
    </w:p>
    <w:p w14:paraId="74D01B6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"Rectangle added to database."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EB8F69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D80E1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3A1541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7F24822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6A1CCB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7836508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sides;</w:t>
      </w:r>
    </w:p>
    <w:p w14:paraId="56BC4E0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side_length, area, perim;</w:t>
      </w:r>
    </w:p>
    <w:p w14:paraId="1109DCC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67724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 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98835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16F336C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 number of sides: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898DD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sides;</w:t>
      </w:r>
    </w:p>
    <w:p w14:paraId="3714571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 side length: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5EC8B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side_length;</w:t>
      </w:r>
    </w:p>
    <w:p w14:paraId="2947759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76080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1ED1E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area = (sides * side_length * side_length) / (4 * tan(3.14 / sides));</w:t>
      </w:r>
    </w:p>
    <w:p w14:paraId="1567713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perim = sides * side_length;</w:t>
      </w:r>
    </w:p>
    <w:p w14:paraId="3C6E62A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CC8D0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poly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(name, area, perim, sides, side_length);</w:t>
      </w:r>
    </w:p>
    <w:p w14:paraId="4F4BC50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db-&gt;addFigure(poly);</w:t>
      </w:r>
    </w:p>
    <w:p w14:paraId="28D3467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"Polygon added to database."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C43D6D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94EC9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94610F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0005839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E96D42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2B54FBB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radius, area, perim;</w:t>
      </w:r>
    </w:p>
    <w:p w14:paraId="764A4BC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496A5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 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81075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73033A8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 radius: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E8D6B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radius;</w:t>
      </w:r>
    </w:p>
    <w:p w14:paraId="4881C83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area = 3.14 * radius * radius;</w:t>
      </w:r>
    </w:p>
    <w:p w14:paraId="35EB372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perim = 2 * 3.14 * radius;</w:t>
      </w:r>
    </w:p>
    <w:p w14:paraId="1BB0BEF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9A1E9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cir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(name, area, perim, radius);</w:t>
      </w:r>
    </w:p>
    <w:p w14:paraId="41941DB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4491F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db-&gt;addFigure(cir);</w:t>
      </w:r>
    </w:p>
    <w:p w14:paraId="63A0186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"Circle added to database."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FD419C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EEC22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09A8B7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14:paraId="63E40F8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F3528C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569451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8D2A9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CA7165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111697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option!"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406D95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CD78E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6A552D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(subUserChoice != 5);</w:t>
      </w:r>
    </w:p>
    <w:p w14:paraId="6F68299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0F9E9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4446EC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2059E92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451A35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(db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F3AF8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1A171A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No database exists. Please create a database first."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991386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2DBE7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CF1403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db-&gt;printExistingFigures();</w:t>
      </w:r>
    </w:p>
    <w:p w14:paraId="0E39350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43B520F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name of the figure to find: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BE9D7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29ACA49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db-&gt;findFigure(name);</w:t>
      </w:r>
    </w:p>
    <w:p w14:paraId="5F3423E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5335D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944F41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3554C36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FD88D2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(db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1ACB38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96FA35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No database exists. Please create a database first."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AD96ED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7ED83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73AB91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type;</w:t>
      </w:r>
    </w:p>
    <w:p w14:paraId="72DA5C1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type of figure (Triangle, Rectangle, Polygon, Circle):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0B26C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type;</w:t>
      </w:r>
    </w:p>
    <w:p w14:paraId="4CDAC30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db-&gt;getTotalArea(type);</w:t>
      </w:r>
    </w:p>
    <w:p w14:paraId="7F77F81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759EC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3597EC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14:paraId="6B61788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558A90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(db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5596C5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29E875F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No database exists. Please create a database first."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6BC16B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C01DB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D41721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area;</w:t>
      </w:r>
    </w:p>
    <w:p w14:paraId="72C1B59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area threshold: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5F48C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area;</w:t>
      </w:r>
    </w:p>
    <w:p w14:paraId="3E77D0B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db-&gt;getTotalPerimeter(area);</w:t>
      </w:r>
    </w:p>
    <w:p w14:paraId="158DB3F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3E2E9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48E86F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6:</w:t>
      </w:r>
    </w:p>
    <w:p w14:paraId="6ADB79A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0D60A8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(db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E5EAC6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1085FE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No database exists. Please create a database first."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953212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2ABDC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3BF4D4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db-&gt;printExistingFigures();</w:t>
      </w:r>
    </w:p>
    <w:p w14:paraId="2D03F89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0C65100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name of the figure to visualize: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258FF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681127B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Geometric_Figure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figure = db-&gt;findFigureName(name);</w:t>
      </w:r>
    </w:p>
    <w:p w14:paraId="752D4C4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(figure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5D5285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D79BA45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(figure-&gt;getType()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"Triangle"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1EBBE0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BE6385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tri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dynamic_cast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*&gt;(figure);</w:t>
      </w:r>
    </w:p>
    <w:p w14:paraId="5A0CFA2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tri-&gt;visualizeTri();</w:t>
      </w:r>
    </w:p>
    <w:p w14:paraId="3EE503F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2D58F6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(figure-&gt;getType()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"Rectangle"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5EBC54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0FCF51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dynamic_cast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*&gt;(figure);</w:t>
      </w:r>
    </w:p>
    <w:p w14:paraId="435420B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rec-&gt;visualizeRec();</w:t>
      </w:r>
    </w:p>
    <w:p w14:paraId="0D77FBC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F01C47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(figure-&gt;getType()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"Polygon"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1DB39F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224C653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poly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dynamic_cast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*&gt;(figure);</w:t>
      </w:r>
    </w:p>
    <w:p w14:paraId="67D2F12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poly-&gt;visualizePoly();</w:t>
      </w:r>
    </w:p>
    <w:p w14:paraId="227B262A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973D26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(figure-&gt;getType()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"Circle"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B5C902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912882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cir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dynamic_cast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*&gt;(figure);</w:t>
      </w:r>
    </w:p>
    <w:p w14:paraId="66FEEAA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cir-&gt;visualizeCir();</w:t>
      </w:r>
    </w:p>
    <w:p w14:paraId="5C7E083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A0E6BF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64FD258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4552F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18D5F4C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7:</w:t>
      </w:r>
    </w:p>
    <w:p w14:paraId="478DA0A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F5A044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(db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B632C8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6AFFFE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No database exists. Please create a database first."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8F7FD2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B6C32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A6901FD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db-&gt;printExistingFigures();</w:t>
      </w:r>
    </w:p>
    <w:p w14:paraId="497E0C7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03B03A7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name of the figure to remove: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BFEB4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4FB0F86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db-&gt;removeFigure(name);</w:t>
      </w:r>
    </w:p>
    <w:p w14:paraId="53364E73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"Figure removed from database."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56C731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88D124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7CC0EFE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8:</w:t>
      </w:r>
    </w:p>
    <w:p w14:paraId="6A6819F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6B8DD97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19C0EB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00AFA20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02A4FC1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option!"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242667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60FA42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B6D7D76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(userChoice != 8);</w:t>
      </w:r>
    </w:p>
    <w:p w14:paraId="0272D649" w14:textId="77777777" w:rsidR="00254F59" w:rsidRDefault="00254F59" w:rsidP="00254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F2A6790" w14:textId="0A936DC3" w:rsidR="00E85A89" w:rsidRPr="00254F59" w:rsidRDefault="00254F59" w:rsidP="00254F59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E85A89" w:rsidRPr="00254F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Courier New"/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F8A1872"/>
    <w:multiLevelType w:val="hybridMultilevel"/>
    <w:tmpl w:val="D9505E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334736">
    <w:abstractNumId w:val="8"/>
  </w:num>
  <w:num w:numId="2" w16cid:durableId="1728914486">
    <w:abstractNumId w:val="6"/>
  </w:num>
  <w:num w:numId="3" w16cid:durableId="900943649">
    <w:abstractNumId w:val="5"/>
  </w:num>
  <w:num w:numId="4" w16cid:durableId="869688484">
    <w:abstractNumId w:val="4"/>
  </w:num>
  <w:num w:numId="5" w16cid:durableId="67114096">
    <w:abstractNumId w:val="7"/>
  </w:num>
  <w:num w:numId="6" w16cid:durableId="2109545982">
    <w:abstractNumId w:val="3"/>
  </w:num>
  <w:num w:numId="7" w16cid:durableId="2016570087">
    <w:abstractNumId w:val="2"/>
  </w:num>
  <w:num w:numId="8" w16cid:durableId="455023090">
    <w:abstractNumId w:val="1"/>
  </w:num>
  <w:num w:numId="9" w16cid:durableId="86997180">
    <w:abstractNumId w:val="0"/>
  </w:num>
  <w:num w:numId="10" w16cid:durableId="13916090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F05"/>
    <w:rsid w:val="0015074B"/>
    <w:rsid w:val="00254F59"/>
    <w:rsid w:val="0029639D"/>
    <w:rsid w:val="00326F90"/>
    <w:rsid w:val="003A322E"/>
    <w:rsid w:val="003C0A59"/>
    <w:rsid w:val="00683FD6"/>
    <w:rsid w:val="00755FB6"/>
    <w:rsid w:val="007A31A2"/>
    <w:rsid w:val="00924862"/>
    <w:rsid w:val="00A47FAF"/>
    <w:rsid w:val="00AA1D8D"/>
    <w:rsid w:val="00B31CF2"/>
    <w:rsid w:val="00B47730"/>
    <w:rsid w:val="00CB0664"/>
    <w:rsid w:val="00E85A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873112"/>
  <w14:defaultImageDpi w14:val="300"/>
  <w15:docId w15:val="{5AAE16C4-E98D-44D6-BD0E-1519165B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39"/>
    <w:rsid w:val="007A31A2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Berkant Beysimov</cp:lastModifiedBy>
  <cp:revision>5</cp:revision>
  <dcterms:created xsi:type="dcterms:W3CDTF">2013-12-23T23:15:00Z</dcterms:created>
  <dcterms:modified xsi:type="dcterms:W3CDTF">2025-05-22T09:41:00Z</dcterms:modified>
  <cp:category/>
</cp:coreProperties>
</file>